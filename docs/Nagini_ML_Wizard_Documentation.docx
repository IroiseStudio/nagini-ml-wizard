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D89" w:rsidRDefault="00E163BB">
      <w:pPr>
        <w:pStyle w:val="Title"/>
      </w:pPr>
      <w:r>
        <w:t>Nagini ML Wizard – Project Documentation</w:t>
      </w:r>
    </w:p>
    <w:p w:rsidR="00B95D89" w:rsidRDefault="00E163BB">
      <w:pPr>
        <w:pStyle w:val="Heading1"/>
      </w:pPr>
      <w:r>
        <w:t>1. Project Overview</w:t>
      </w:r>
    </w:p>
    <w:p w:rsidR="00B95D89" w:rsidRDefault="00E163BB">
      <w:r>
        <w:t>Nagini ML Wizard is an interactive machine learning helper built with Python and Gradio, designed to guide users step-by-step through the ML workflow: from data upload and preprocessing, to exploratory data analysis (EDA), model training, evaluation, and prediction.</w:t>
      </w:r>
    </w:p>
    <w:p w:rsidR="00B95D89" w:rsidRDefault="00E163BB">
      <w:r>
        <w:t>The goal is to provide a wizard-like experience (inspired by Windows 98 wizards), so that beginners and learners can experiment with different models, see metrics and plots, and understand the impact of their choices.</w:t>
      </w:r>
    </w:p>
    <w:p w:rsidR="00B95D89" w:rsidRDefault="00E163BB">
      <w:pPr>
        <w:pStyle w:val="Heading1"/>
      </w:pPr>
      <w:r>
        <w:t>2. Components</w:t>
      </w:r>
    </w:p>
    <w:p w:rsidR="00B95D89" w:rsidRDefault="00E163BB">
      <w:r>
        <w:t>The project is structured into several key parts:</w:t>
      </w:r>
    </w:p>
    <w:p w:rsidR="00B95D89" w:rsidRDefault="00E163BB">
      <w:pPr>
        <w:pStyle w:val="Heading2"/>
      </w:pPr>
      <w:r>
        <w:t>2.1 app.py</w:t>
      </w:r>
    </w:p>
    <w:p w:rsidR="00B95D89" w:rsidRDefault="00E163BB">
      <w:r>
        <w:t>- The main entry point of the wizard.</w:t>
      </w:r>
      <w:r>
        <w:br/>
        <w:t>- Defines the Gradio interface with tabs: Data, Preprocess &amp; EDA, Train, Predict.</w:t>
      </w:r>
      <w:r>
        <w:br/>
        <w:t>- Manages user interactions and connects them to the underlying logic in the wizard/ package.</w:t>
      </w:r>
    </w:p>
    <w:p w:rsidR="00B95D89" w:rsidRDefault="00E163BB">
      <w:pPr>
        <w:pStyle w:val="Heading2"/>
      </w:pPr>
      <w:r>
        <w:t>2.2 wizard/</w:t>
      </w:r>
    </w:p>
    <w:p w:rsidR="00B95D89" w:rsidRDefault="00E163BB">
      <w:r>
        <w:t>This folder holds the reusable logic and pipeline steps:</w:t>
      </w:r>
    </w:p>
    <w:p w:rsidR="00B95D89" w:rsidRDefault="00E163BB">
      <w:r>
        <w:t>- data_io.py: Handles dataset loading (CSV upload or built-in samples like Iris, Wine, Diabetes, and Wine Quality). Also includes helper functions for type inference.</w:t>
      </w:r>
      <w:r>
        <w:br/>
        <w:t>- preprocess.py: Functions for missing-value handling, scaling, encoding, and row dropping.</w:t>
      </w:r>
      <w:r>
        <w:br/>
        <w:t>- eda.py: Functions for generating plots such as target distribution, correlation, and feature-vs-target plots.</w:t>
      </w:r>
      <w:r>
        <w:br/>
        <w:t>- state.py: Defines WizardState to keep track of dataset, target, features, preprocessing choices, and trained model.</w:t>
      </w:r>
      <w:r>
        <w:br/>
        <w:t>- models/: Contains registry of supported models (Decision Tree, Random Forest, MLP, SVM, Logistic/Linear Regression, Naive Bayes, KNN) and their training/evaluation utilities.</w:t>
      </w:r>
    </w:p>
    <w:p w:rsidR="00B95D89" w:rsidRDefault="00E163BB">
      <w:pPr>
        <w:pStyle w:val="Heading2"/>
      </w:pPr>
      <w:r>
        <w:t>2.3 Individual Demo Files (e.g., app_DT.py, app_RF.py, ...)</w:t>
      </w:r>
    </w:p>
    <w:p w:rsidR="00B95D89" w:rsidRDefault="00E163BB">
      <w:r>
        <w:t>- These were earlier standalone demos for each model (Decision Tree, Random Forest, etc.).</w:t>
      </w:r>
      <w:r>
        <w:br/>
        <w:t>- Each file defines its own Gradio UI, training loop, and plots for one algorithm.</w:t>
      </w:r>
      <w:r>
        <w:br/>
        <w:t>- They inspired and provided base logic for the unified Nagini ML Wizard.</w:t>
      </w:r>
    </w:p>
    <w:p w:rsidR="00B95D89" w:rsidRDefault="00E163BB">
      <w:pPr>
        <w:pStyle w:val="Heading1"/>
      </w:pPr>
      <w:r>
        <w:lastRenderedPageBreak/>
        <w:t>3. Current Progress</w:t>
      </w:r>
    </w:p>
    <w:p w:rsidR="00B95D89" w:rsidRDefault="00E163BB">
      <w:r>
        <w:t>As of now, the following steps have been implemented:</w:t>
      </w:r>
    </w:p>
    <w:p w:rsidR="00B95D89" w:rsidRDefault="00E163BB">
      <w:r>
        <w:t>- Data upload: CSV or sample dataset loading (Iris, Wine, Diabetes, Wine Quality).</w:t>
      </w:r>
      <w:r>
        <w:br/>
        <w:t>- Preprocessing choices: target selection, feature selection, handling missing values, scaling, encoding.</w:t>
      </w:r>
      <w:r>
        <w:br/>
        <w:t>- EDA plots: target distribution, correlation heatmap, and feature vs target plots.</w:t>
      </w:r>
      <w:r>
        <w:br/>
      </w:r>
    </w:p>
    <w:p w:rsidR="00B95D89" w:rsidRDefault="00E163BB">
      <w:pPr>
        <w:pStyle w:val="Heading1"/>
      </w:pPr>
      <w:r>
        <w:t>4. Project Architecture</w:t>
      </w:r>
    </w:p>
    <w:p w:rsidR="00B95D89" w:rsidRDefault="00E163BB">
      <w:r>
        <w:t>The project follows a modular architecture:</w:t>
      </w:r>
    </w:p>
    <w:p w:rsidR="000A3124" w:rsidRDefault="00E163BB" w:rsidP="000A3124">
      <w:pPr>
        <w:spacing w:after="0"/>
      </w:pPr>
      <w:r>
        <w:t>app.py</w:t>
      </w:r>
      <w:r>
        <w:br/>
        <w:t xml:space="preserve"> └── wizard/</w:t>
      </w:r>
      <w:r>
        <w:br/>
        <w:t xml:space="preserve">     ├── __init</w:t>
      </w:r>
      <w:r w:rsidR="000A3124">
        <w:t>__.py</w:t>
      </w:r>
      <w:r w:rsidR="000A3124">
        <w:br/>
        <w:t xml:space="preserve">     ├── state.py      </w:t>
      </w:r>
      <w:r>
        <w:t xml:space="preserve"> (WizardState – tracks data, features, target, preprocessing config, model)</w:t>
      </w:r>
      <w:r>
        <w:br/>
        <w:t xml:space="preserve">     ├── data_io.py        (dataset loading utilities)</w:t>
      </w:r>
      <w:r>
        <w:br/>
        <w:t xml:space="preserve">     ├── preprocess.py     (preprocessing functions)</w:t>
      </w:r>
      <w:r>
        <w:br/>
        <w:t xml:space="preserve">     ├── eda.py            (plotting functions)</w:t>
      </w:r>
    </w:p>
    <w:p w:rsidR="000A3124" w:rsidRDefault="000A3124" w:rsidP="000A3124">
      <w:pPr>
        <w:spacing w:after="0"/>
      </w:pPr>
      <w:r>
        <w:t xml:space="preserve">     └── </w:t>
      </w:r>
      <w:proofErr w:type="gramStart"/>
      <w:r>
        <w:t>tabs</w:t>
      </w:r>
      <w:proofErr w:type="gramEnd"/>
      <w:r>
        <w:t>/</w:t>
      </w:r>
    </w:p>
    <w:p w:rsidR="000A3124" w:rsidRDefault="000A3124" w:rsidP="000A3124">
      <w:pPr>
        <w:spacing w:after="0"/>
        <w:ind w:firstLine="720"/>
      </w:pPr>
      <w:r>
        <w:t>├── __init__.py</w:t>
      </w:r>
    </w:p>
    <w:p w:rsidR="000A3124" w:rsidRDefault="000A3124" w:rsidP="000A3124">
      <w:pPr>
        <w:spacing w:after="0"/>
        <w:ind w:firstLine="720"/>
      </w:pPr>
      <w:r>
        <w:t xml:space="preserve">├── </w:t>
      </w:r>
      <w:r>
        <w:t>data_tab.</w:t>
      </w:r>
      <w:r>
        <w:t>py</w:t>
      </w:r>
    </w:p>
    <w:p w:rsidR="000A3124" w:rsidRDefault="000A3124" w:rsidP="000A3124">
      <w:pPr>
        <w:spacing w:after="0"/>
        <w:ind w:firstLine="720"/>
      </w:pPr>
      <w:r>
        <w:t>├── eda_tab</w:t>
      </w:r>
      <w:r>
        <w:t>.py</w:t>
      </w:r>
    </w:p>
    <w:p w:rsidR="000A3124" w:rsidRDefault="000A3124" w:rsidP="000A3124">
      <w:pPr>
        <w:spacing w:after="0"/>
        <w:ind w:firstLine="720"/>
      </w:pPr>
      <w:r>
        <w:t>├── train_tab</w:t>
      </w:r>
      <w:r>
        <w:t>.py</w:t>
      </w:r>
    </w:p>
    <w:p w:rsidR="000A3124" w:rsidRDefault="000A3124" w:rsidP="000A3124">
      <w:pPr>
        <w:spacing w:after="0"/>
        <w:ind w:firstLine="720"/>
      </w:pPr>
      <w:r>
        <w:t>└──</w:t>
      </w:r>
      <w:r>
        <w:t xml:space="preserve"> predict_tab</w:t>
      </w:r>
      <w:r>
        <w:t>.py</w:t>
      </w:r>
      <w:bookmarkStart w:id="0" w:name="_GoBack"/>
      <w:bookmarkEnd w:id="0"/>
      <w:r>
        <w:br/>
        <w:t xml:space="preserve">     └── models/</w:t>
      </w:r>
    </w:p>
    <w:p w:rsidR="000A3124" w:rsidRDefault="000A3124" w:rsidP="000A3124">
      <w:pPr>
        <w:spacing w:after="0"/>
        <w:ind w:firstLine="720"/>
      </w:pPr>
      <w:r>
        <w:t>├── __init__.py</w:t>
      </w:r>
    </w:p>
    <w:p w:rsidR="000A3124" w:rsidRDefault="00E163BB" w:rsidP="000A3124">
      <w:pPr>
        <w:spacing w:after="0"/>
        <w:ind w:firstLine="720"/>
      </w:pPr>
      <w:r>
        <w:t>├── registry.py   (dictionar</w:t>
      </w:r>
      <w:r w:rsidR="000A3124">
        <w:t>y of available models)</w:t>
      </w:r>
    </w:p>
    <w:p w:rsidR="00B95D89" w:rsidRDefault="00E163BB" w:rsidP="000A3124">
      <w:pPr>
        <w:spacing w:after="0"/>
        <w:ind w:firstLine="720"/>
      </w:pPr>
      <w:r>
        <w:t>└── train_eval.py (training and evaluation pipeline</w:t>
      </w:r>
      <w:proofErr w:type="gramStart"/>
      <w:r>
        <w:t>)</w:t>
      </w:r>
      <w:proofErr w:type="gramEnd"/>
      <w:r>
        <w:br/>
      </w:r>
      <w:r>
        <w:br/>
        <w:t>Legacy demo files (app_DT.py, app_RF.py, etc.) remain in the repo as references.</w:t>
      </w:r>
    </w:p>
    <w:sectPr w:rsidR="00B95D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3124"/>
    <w:rsid w:val="0015074B"/>
    <w:rsid w:val="002679E5"/>
    <w:rsid w:val="0029639D"/>
    <w:rsid w:val="00326F90"/>
    <w:rsid w:val="00510EE7"/>
    <w:rsid w:val="00AA1D8D"/>
    <w:rsid w:val="00AF7101"/>
    <w:rsid w:val="00B47730"/>
    <w:rsid w:val="00B95D89"/>
    <w:rsid w:val="00CB0664"/>
    <w:rsid w:val="00E163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D1DF6D"/>
  <w14:defaultImageDpi w14:val="300"/>
  <w15:docId w15:val="{71B940F2-3DAC-466D-BC35-1CB7A9F7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AE77BF-8418-4E4C-B374-00525ABC8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Alban Delamarre</cp:lastModifiedBy>
  <cp:revision>5</cp:revision>
  <dcterms:created xsi:type="dcterms:W3CDTF">2013-12-23T23:15:00Z</dcterms:created>
  <dcterms:modified xsi:type="dcterms:W3CDTF">2025-09-07T14:54:00Z</dcterms:modified>
  <cp:category/>
</cp:coreProperties>
</file>